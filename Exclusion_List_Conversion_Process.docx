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Process to Convert Exclusion Lists</w:t>
      </w:r>
    </w:p>
    <w:p>
      <w:r>
        <w:t>This document describes the process for converting exclusion lists. The process involves three main steps: exporting the exclusion lists, running a Python script to process the data, and importing the converted lists back into the system.</w:t>
      </w:r>
    </w:p>
    <w:p>
      <w:pPr>
        <w:pStyle w:val="Heading2"/>
      </w:pPr>
      <w:r>
        <w:t>Step 1: Export Exclusion Lists</w:t>
      </w:r>
    </w:p>
    <w:p>
      <w:r>
        <w:t>1. Log into the system where the exclusion lists are stored.</w:t>
        <w:br/>
        <w:t>2. Navigate to the 'Exclusion Lists' section.</w:t>
        <w:br/>
        <w:t>3. Select the lists you wish to export.</w:t>
        <w:br/>
        <w:t>4. Click on the 'Export' button and choose the file format (e.g., CSV or Excel).</w:t>
        <w:br/>
        <w:t>5. Save the exported file to your local directory for further processing.</w:t>
      </w:r>
    </w:p>
    <w:p>
      <w:pPr>
        <w:pStyle w:val="Heading2"/>
      </w:pPr>
      <w:r>
        <w:t>Step 2: Run the Python Script</w:t>
      </w:r>
    </w:p>
    <w:p>
      <w:r>
        <w:t>1. Ensure that Python 3.x is installed on your computer.</w:t>
        <w:br/>
        <w:t>2. Place the exported exclusion list file in the same directory as the Python script.</w:t>
        <w:br/>
        <w:t>3. Open a terminal or command prompt.</w:t>
        <w:br/>
        <w:t>4. Run the Python script using the following command:</w:t>
        <w:br/>
        <w:t xml:space="preserve">   </w:t>
        <w:br/>
        <w:t xml:space="preserve">   python convert_exclusion_lists.py &lt;input_file&gt; &lt;output_file&gt;</w:t>
        <w:br/>
        <w:t xml:space="preserve">   </w:t>
        <w:br/>
        <w:t>Replace `&lt;input_file&gt;` with the name of the exported file and `&lt;output_file&gt;` with the desired name of the converted file.</w:t>
        <w:br/>
        <w:t>5. Once completed, verify that the script generated the converted list file successfully.</w:t>
      </w:r>
    </w:p>
    <w:p>
      <w:pPr>
        <w:pStyle w:val="Heading2"/>
      </w:pPr>
      <w:r>
        <w:t>Step 3: Import the Converted Lists</w:t>
      </w:r>
    </w:p>
    <w:p>
      <w:r>
        <w:t>1. Log into the system where the exclusion lists will be imported.</w:t>
        <w:br/>
        <w:t>2. Navigate to the 'Import Lists' or equivalent section.</w:t>
        <w:br/>
        <w:t>3. Click on 'Browse' or 'Select File' and choose the converted list file.</w:t>
        <w:br/>
        <w:t>4. Click 'Import' to upload the file.</w:t>
        <w:br/>
        <w:t>5. Verify that the import completed successfully and the data appears as expected.</w:t>
      </w:r>
    </w:p>
    <w:p>
      <w:pPr>
        <w:pStyle w:val="Heading2"/>
      </w:pPr>
      <w:r>
        <w:t>Notes</w:t>
      </w:r>
    </w:p>
    <w:p>
      <w:r>
        <w:t>- Always keep a backup of the original exclusion lists before running the conversion.</w:t>
        <w:br/>
        <w:t>- If errors occur during the Python script execution, check the script log or console output for troubleshooting.</w:t>
        <w:br/>
        <w:t>- Validate the final imported data to ensure no information was lost or incorrectly formatted.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